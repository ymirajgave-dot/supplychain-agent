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Supply Chain Agent Project - Requirements</w:t>
      </w:r>
    </w:p>
    <w:p>
      <w:r>
        <w:t>This document lists the Python package dependencies required to run the Supply Chain Agent (PoC).</w:t>
      </w:r>
    </w:p>
    <w:p>
      <w:r>
        <w:t>Store this file as requirements.docx inside your project folder for reference.</w:t>
      </w:r>
    </w:p>
    <w:p>
      <w:pPr>
        <w:pStyle w:val="Heading2"/>
      </w:pPr>
      <w:r>
        <w:t>Required Python Packages</w:t>
      </w:r>
    </w:p>
    <w:p>
      <w:pPr>
        <w:pStyle w:val="ListBullet"/>
      </w:pPr>
      <w:r>
        <w:t>streamlit - For building the interactive frontend app.</w:t>
      </w:r>
    </w:p>
    <w:p>
      <w:pPr>
        <w:pStyle w:val="ListBullet"/>
      </w:pPr>
      <w:r>
        <w:t>pandas - For handling CSV/Excel data.</w:t>
      </w:r>
    </w:p>
    <w:p>
      <w:pPr>
        <w:pStyle w:val="ListBullet"/>
      </w:pPr>
      <w:r>
        <w:t>numpy - For numerical computations and KPIs.</w:t>
      </w:r>
    </w:p>
    <w:p>
      <w:pPr>
        <w:pStyle w:val="ListBullet"/>
      </w:pPr>
      <w:r>
        <w:t>python-docx - For reading Word (.docx) documents.</w:t>
      </w:r>
    </w:p>
    <w:p>
      <w:pPr>
        <w:pStyle w:val="ListBullet"/>
      </w:pPr>
      <w:r>
        <w:t>openpyxl - For reading Excel (.xlsx) files.</w:t>
      </w:r>
    </w:p>
    <w:p>
      <w:pPr>
        <w:pStyle w:val="Heading2"/>
      </w:pPr>
      <w:r>
        <w:t>Optional / Recommended</w:t>
      </w:r>
    </w:p>
    <w:p>
      <w:pPr>
        <w:pStyle w:val="ListBullet"/>
      </w:pPr>
      <w:r>
        <w:t>watchdog - Improves file change detection performance in Streamlit (recommended on Mac).</w:t>
      </w:r>
    </w:p>
    <w:p>
      <w:pPr>
        <w:pStyle w:val="Heading2"/>
      </w:pPr>
      <w:r>
        <w:t>Installation Instructions</w:t>
      </w:r>
    </w:p>
    <w:p>
      <w:r>
        <w:t>1. Activate your virtual environment (already created with python -m venv .venv).</w:t>
      </w:r>
    </w:p>
    <w:p>
      <w:r>
        <w:t>2. Run the following command inside your terminal:</w:t>
      </w:r>
    </w:p>
    <w:p>
      <w:pPr>
        <w:pStyle w:val="IntenseQuote"/>
      </w:pPr>
      <w:r>
        <w:t xml:space="preserve">   pip install streamlit pandas numpy python-docx openpyxl watchdog</w:t>
      </w:r>
    </w:p>
    <w:p>
      <w:r>
        <w:t>3. Verify installations with 'pip list' or 'pip show &lt;package-name&gt;'.</w:t>
      </w:r>
    </w:p>
    <w:p>
      <w:r>
        <w:t>4. Run your app with:</w:t>
      </w:r>
    </w:p>
    <w:p>
      <w:pPr>
        <w:pStyle w:val="IntenseQuote"/>
      </w:pPr>
      <w:r>
        <w:t xml:space="preserve">   streamlit run app.py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